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FD3D8" w14:textId="1E3E69F0" w:rsidR="00395B12" w:rsidRDefault="00395B12" w:rsidP="00CE774D">
      <w:pPr>
        <w:pStyle w:val="Heading1"/>
      </w:pPr>
      <w:r>
        <w:rPr>
          <w:rStyle w:val="Strong"/>
          <w:b/>
          <w:bCs/>
        </w:rPr>
        <w:t xml:space="preserve">Comprehensive Summary of the Code: Voice Activity Detection (VAD) Using CNN in </w:t>
      </w:r>
      <w:proofErr w:type="spellStart"/>
      <w:r>
        <w:rPr>
          <w:rStyle w:val="Strong"/>
          <w:b/>
          <w:bCs/>
        </w:rPr>
        <w:t>PyTorch</w:t>
      </w:r>
      <w:proofErr w:type="spellEnd"/>
    </w:p>
    <w:p w14:paraId="3401A363" w14:textId="77777777" w:rsidR="00CE774D" w:rsidRDefault="00CE774D" w:rsidP="00CE774D"/>
    <w:p w14:paraId="3A1F277A" w14:textId="77777777" w:rsidR="000F59AC" w:rsidRDefault="000F59AC" w:rsidP="000F59AC">
      <w:pPr>
        <w:pStyle w:val="Heading2"/>
      </w:pPr>
      <w:r>
        <w:t>Project Overview</w:t>
      </w:r>
    </w:p>
    <w:p w14:paraId="1D2BF33D" w14:textId="583A55A0" w:rsidR="000F59AC" w:rsidRDefault="000F59AC" w:rsidP="000F59AC">
      <w:r>
        <w:br/>
        <w:t xml:space="preserve">- Goal: Implement a Voice Activity Detection (VAD) system using Convolutional Neural Networks (CNN) and Mel-Frequency Cepstral Coefficients (MFCCs). </w:t>
      </w:r>
      <w:r>
        <w:br/>
        <w:t>- Dataset: Google Speech Commands v0.02.</w:t>
      </w:r>
      <w:r>
        <w:br/>
        <w:t>- Model Type: CNN with 2 convolutional layers followed by fully connected layers.</w:t>
      </w:r>
      <w:r>
        <w:br/>
        <w:t>- Output: Multi-class classification (12 classes of speech commands).</w:t>
      </w:r>
      <w:r>
        <w:br/>
        <w:t xml:space="preserve">- Platform: Google </w:t>
      </w:r>
      <w:proofErr w:type="spellStart"/>
      <w:r>
        <w:t>Colab</w:t>
      </w:r>
      <w:proofErr w:type="spellEnd"/>
      <w:r>
        <w:t xml:space="preserve"> with CUDA acceleration.</w:t>
      </w:r>
    </w:p>
    <w:p w14:paraId="714FD28F" w14:textId="77777777" w:rsidR="00100B06" w:rsidRDefault="00100B06" w:rsidP="00100B06">
      <w:pPr>
        <w:pStyle w:val="Heading2"/>
      </w:pPr>
      <w:r>
        <w:t>Dataset Preparation</w:t>
      </w:r>
    </w:p>
    <w:p w14:paraId="37C01F6A" w14:textId="014A30A7" w:rsidR="00CE774D" w:rsidRPr="00CE774D" w:rsidRDefault="00100B06" w:rsidP="00100B06">
      <w:r>
        <w:br/>
        <w:t xml:space="preserve"> Dataset Download &amp; Extraction</w:t>
      </w:r>
      <w:r>
        <w:br/>
      </w:r>
      <w:proofErr w:type="gramStart"/>
      <w:r>
        <w:t>-  Dataset</w:t>
      </w:r>
      <w:proofErr w:type="gramEnd"/>
      <w:r>
        <w:t xml:space="preserve"> URL: http://download.tensorflow.org/data/speech_commands_v0.02.tar.gz</w:t>
      </w:r>
      <w:r>
        <w:br/>
        <w:t>- Downloaded to: /content/data/SpeechCommands.tar.gz</w:t>
      </w:r>
      <w:r>
        <w:br/>
        <w:t>- Extracted to: /content/data/speech_commands_v0.02</w:t>
      </w:r>
      <w:r>
        <w:br/>
        <w:t>-  Dataset structure after extraction:</w:t>
      </w:r>
      <w:r>
        <w:br/>
        <w:t xml:space="preserve">  /content/data/speech_commands_v0.02/</w:t>
      </w:r>
      <w:r>
        <w:br/>
        <w:t xml:space="preserve">     ── bed/</w:t>
      </w:r>
      <w:r>
        <w:br/>
        <w:t xml:space="preserve">     ── bird/</w:t>
      </w:r>
      <w:r>
        <w:br/>
        <w:t xml:space="preserve">     ── cat/</w:t>
      </w:r>
      <w:r>
        <w:br/>
        <w:t xml:space="preserve">    </w:t>
      </w:r>
      <w:r w:rsidR="00651F90">
        <w:t xml:space="preserve"> </w:t>
      </w:r>
      <w:r>
        <w:t>── dog/</w:t>
      </w:r>
      <w:r>
        <w:br/>
        <w:t xml:space="preserve">    </w:t>
      </w:r>
      <w:r w:rsidR="00651F90">
        <w:t xml:space="preserve"> </w:t>
      </w:r>
      <w:r>
        <w:t>── eight/</w:t>
      </w:r>
    </w:p>
    <w:p w14:paraId="22AEFBB5" w14:textId="2852B391" w:rsidR="00395B12" w:rsidRDefault="00395B12" w:rsidP="00395B12">
      <w:pPr>
        <w:pStyle w:val="Heading2"/>
      </w:pPr>
      <w:r>
        <w:rPr>
          <w:rStyle w:val="Strong"/>
          <w:b/>
          <w:bCs/>
        </w:rPr>
        <w:t xml:space="preserve"> Introduction</w:t>
      </w:r>
    </w:p>
    <w:p w14:paraId="2DFB1A5C" w14:textId="77777777" w:rsidR="00395B12" w:rsidRDefault="00395B12" w:rsidP="00395B12">
      <w:pPr>
        <w:pStyle w:val="NormalWeb"/>
      </w:pPr>
      <w:r>
        <w:t xml:space="preserve">This code implements a </w:t>
      </w:r>
      <w:r>
        <w:rPr>
          <w:rStyle w:val="Strong"/>
        </w:rPr>
        <w:t>Voice Activity Detection (VAD) model</w:t>
      </w:r>
      <w:r>
        <w:t xml:space="preserve"> using </w:t>
      </w:r>
      <w:r>
        <w:rPr>
          <w:rStyle w:val="Strong"/>
        </w:rPr>
        <w:t>Deep Learning</w:t>
      </w:r>
      <w:r>
        <w:t xml:space="preserve"> in </w:t>
      </w:r>
      <w:proofErr w:type="spellStart"/>
      <w:r>
        <w:rPr>
          <w:rStyle w:val="Strong"/>
        </w:rPr>
        <w:t>PyTorch</w:t>
      </w:r>
      <w:proofErr w:type="spellEnd"/>
      <w:r>
        <w:t xml:space="preserve">. The model is trained on the </w:t>
      </w:r>
      <w:r>
        <w:rPr>
          <w:rStyle w:val="Strong"/>
        </w:rPr>
        <w:t>Google Speech Commands dataset</w:t>
      </w:r>
      <w:r>
        <w:t xml:space="preserve">, which consists of </w:t>
      </w:r>
      <w:proofErr w:type="spellStart"/>
      <w:r>
        <w:t>labeled</w:t>
      </w:r>
      <w:proofErr w:type="spellEnd"/>
      <w:r>
        <w:t xml:space="preserve"> audio recordings of words like </w:t>
      </w:r>
      <w:r>
        <w:rPr>
          <w:rStyle w:val="Emphasis"/>
          <w:rFonts w:eastAsiaTheme="majorEastAsia"/>
        </w:rPr>
        <w:t>"yes," "no," "stop," "go,"</w:t>
      </w:r>
      <w:r>
        <w:t xml:space="preserve"> etc. The model is a </w:t>
      </w:r>
      <w:r>
        <w:rPr>
          <w:rStyle w:val="Strong"/>
        </w:rPr>
        <w:t>Convolutional Neural Network (CNN)</w:t>
      </w:r>
      <w:r>
        <w:t xml:space="preserve"> that learns to classify different spoken words.</w:t>
      </w:r>
    </w:p>
    <w:p w14:paraId="4A532A03" w14:textId="07BF7B13" w:rsidR="00395B12" w:rsidRDefault="00395B12" w:rsidP="00395B12">
      <w:pPr>
        <w:pStyle w:val="Heading2"/>
      </w:pPr>
      <w:r>
        <w:rPr>
          <w:rStyle w:val="Strong"/>
          <w:b/>
          <w:bCs/>
        </w:rPr>
        <w:t xml:space="preserve"> Step-by-Step Breakdown</w:t>
      </w:r>
    </w:p>
    <w:p w14:paraId="737F9F09" w14:textId="777900DB" w:rsidR="00395B12" w:rsidRDefault="00395B12" w:rsidP="00395B12">
      <w:pPr>
        <w:pStyle w:val="Heading3"/>
      </w:pPr>
      <w:r>
        <w:rPr>
          <w:rStyle w:val="Strong"/>
          <w:b/>
          <w:bCs/>
        </w:rPr>
        <w:t>Step 1: Dataset Download &amp; Extraction</w:t>
      </w:r>
    </w:p>
    <w:p w14:paraId="02051655" w14:textId="7822BD61" w:rsidR="00395B12" w:rsidRDefault="00395B12" w:rsidP="00395B12">
      <w:pPr>
        <w:pStyle w:val="NormalWeb"/>
      </w:pPr>
      <w:r>
        <w:t xml:space="preserve"> </w:t>
      </w:r>
      <w:r>
        <w:rPr>
          <w:rStyle w:val="Strong"/>
        </w:rPr>
        <w:t>Function:</w:t>
      </w:r>
      <w:r>
        <w:t xml:space="preserve"> </w:t>
      </w:r>
      <w:proofErr w:type="spellStart"/>
      <w:r>
        <w:rPr>
          <w:rStyle w:val="HTMLCode"/>
          <w:rFonts w:eastAsiaTheme="majorEastAsia"/>
        </w:rPr>
        <w:t>download_and_extract_dataset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dataset_url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dataset_path</w:t>
      </w:r>
      <w:proofErr w:type="spellEnd"/>
      <w:r>
        <w:rPr>
          <w:rStyle w:val="HTMLCode"/>
          <w:rFonts w:eastAsiaTheme="majorEastAsia"/>
        </w:rPr>
        <w:t>)</w:t>
      </w:r>
    </w:p>
    <w:p w14:paraId="18366A50" w14:textId="67C81AC3" w:rsidR="00395B12" w:rsidRDefault="00395B12" w:rsidP="00395B12">
      <w:pPr>
        <w:pStyle w:val="NormalWeb"/>
      </w:pPr>
      <w:r>
        <w:rPr>
          <w:rStyle w:val="Strong"/>
        </w:rPr>
        <w:t>What it does?</w:t>
      </w:r>
    </w:p>
    <w:p w14:paraId="7A9931B7" w14:textId="77777777" w:rsidR="00395B12" w:rsidRDefault="00395B12" w:rsidP="00395B1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 xml:space="preserve">Downloads the </w:t>
      </w:r>
      <w:r>
        <w:rPr>
          <w:rStyle w:val="Strong"/>
        </w:rPr>
        <w:t>Google Speech Commands dataset</w:t>
      </w:r>
      <w:r>
        <w:t xml:space="preserve"> from the TensorFlow repository.</w:t>
      </w:r>
    </w:p>
    <w:p w14:paraId="6215223A" w14:textId="77777777" w:rsidR="00395B12" w:rsidRDefault="00395B12" w:rsidP="00395B1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Extracts the dataset inside </w:t>
      </w:r>
      <w:r>
        <w:rPr>
          <w:rStyle w:val="HTMLCode"/>
          <w:rFonts w:eastAsiaTheme="majorEastAsia"/>
        </w:rPr>
        <w:t>/content/data/speech_commands_v0.02</w:t>
      </w:r>
      <w:r>
        <w:t>.</w:t>
      </w:r>
    </w:p>
    <w:p w14:paraId="5FCF08B9" w14:textId="02B793AB" w:rsidR="00395B12" w:rsidRDefault="00395B12" w:rsidP="00395B12">
      <w:pPr>
        <w:pStyle w:val="Heading3"/>
      </w:pPr>
      <w:r>
        <w:rPr>
          <w:rStyle w:val="Strong"/>
          <w:b/>
          <w:bCs/>
        </w:rPr>
        <w:t>Why is this important?</w:t>
      </w:r>
    </w:p>
    <w:p w14:paraId="248E9280" w14:textId="77777777" w:rsidR="00395B12" w:rsidRDefault="00395B12" w:rsidP="00395B1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The dataset contains thousands of short </w:t>
      </w:r>
      <w:r>
        <w:rPr>
          <w:rStyle w:val="Strong"/>
        </w:rPr>
        <w:t>one-word audio recordings</w:t>
      </w:r>
      <w:r>
        <w:t xml:space="preserve"> from different speakers.</w:t>
      </w:r>
    </w:p>
    <w:p w14:paraId="5ADF0679" w14:textId="77777777" w:rsidR="00395B12" w:rsidRDefault="00395B12" w:rsidP="00395B1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It is a standard dataset for </w:t>
      </w:r>
      <w:r>
        <w:rPr>
          <w:rStyle w:val="Strong"/>
        </w:rPr>
        <w:t>speech recognition research</w:t>
      </w:r>
      <w:r>
        <w:t>.</w:t>
      </w:r>
    </w:p>
    <w:p w14:paraId="7C9EFE02" w14:textId="77777777" w:rsidR="00395B12" w:rsidRDefault="00395B12" w:rsidP="00395B12">
      <w:pPr>
        <w:spacing w:before="100" w:beforeAutospacing="1" w:after="100" w:afterAutospacing="1" w:line="240" w:lineRule="auto"/>
      </w:pPr>
    </w:p>
    <w:p w14:paraId="6049124C" w14:textId="5F2DD707" w:rsidR="00395B12" w:rsidRPr="00395B12" w:rsidRDefault="00395B12" w:rsidP="00395B12">
      <w:pPr>
        <w:pStyle w:val="Heading3"/>
        <w:rPr>
          <w:rStyle w:val="Strong"/>
        </w:rPr>
      </w:pPr>
      <w:r w:rsidRPr="00395B12">
        <w:rPr>
          <w:rStyle w:val="Strong"/>
          <w:b/>
          <w:bCs/>
        </w:rPr>
        <w:t>Step 2: Custom Dataset Class</w:t>
      </w:r>
    </w:p>
    <w:p w14:paraId="6E4FE9FD" w14:textId="773D9C7F" w:rsidR="00395B12" w:rsidRDefault="00395B12" w:rsidP="00395B12">
      <w:pPr>
        <w:pStyle w:val="NormalWeb"/>
      </w:pPr>
      <w:r>
        <w:rPr>
          <w:rStyle w:val="Strong"/>
        </w:rPr>
        <w:t>Class:</w:t>
      </w:r>
      <w:r>
        <w:t xml:space="preserve"> </w:t>
      </w:r>
      <w:proofErr w:type="spellStart"/>
      <w:r>
        <w:rPr>
          <w:rStyle w:val="HTMLCode"/>
          <w:rFonts w:eastAsiaTheme="majorEastAsia"/>
        </w:rPr>
        <w:t>VADDataset</w:t>
      </w:r>
      <w:proofErr w:type="spellEnd"/>
      <w:r>
        <w:rPr>
          <w:rStyle w:val="HTMLCode"/>
          <w:rFonts w:eastAsiaTheme="majorEastAsia"/>
        </w:rPr>
        <w:t>(Dataset)</w:t>
      </w:r>
    </w:p>
    <w:p w14:paraId="0AD07CD5" w14:textId="11A9B53E" w:rsidR="00395B12" w:rsidRDefault="00395B12" w:rsidP="00395B12">
      <w:pPr>
        <w:pStyle w:val="NormalWeb"/>
      </w:pPr>
      <w:r>
        <w:rPr>
          <w:rStyle w:val="Strong"/>
        </w:rPr>
        <w:t>What it does?</w:t>
      </w:r>
    </w:p>
    <w:p w14:paraId="7B51BCD6" w14:textId="77777777" w:rsidR="00395B12" w:rsidRDefault="00395B12" w:rsidP="00395B1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Reads </w:t>
      </w:r>
      <w:r>
        <w:rPr>
          <w:rStyle w:val="HTMLCode"/>
          <w:rFonts w:eastAsiaTheme="majorEastAsia"/>
        </w:rPr>
        <w:t>.wav</w:t>
      </w:r>
      <w:r>
        <w:t xml:space="preserve"> audio files from the dataset.</w:t>
      </w:r>
    </w:p>
    <w:p w14:paraId="09C64632" w14:textId="77777777" w:rsidR="00395B12" w:rsidRDefault="00395B12" w:rsidP="00395B1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Converts the raw audio waveform into a numerical format </w:t>
      </w:r>
      <w:r>
        <w:rPr>
          <w:rStyle w:val="Strong"/>
        </w:rPr>
        <w:t>(tensor) suitable for training a model</w:t>
      </w:r>
      <w:r>
        <w:t>.</w:t>
      </w:r>
    </w:p>
    <w:p w14:paraId="167FA796" w14:textId="77777777" w:rsidR="00395B12" w:rsidRDefault="00395B12" w:rsidP="00395B1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Applies </w:t>
      </w:r>
      <w:r>
        <w:rPr>
          <w:rStyle w:val="Strong"/>
        </w:rPr>
        <w:t>MFCC (Mel-Frequency Cepstral Coefficients) transformation</w:t>
      </w:r>
      <w:r>
        <w:t>, a popular feature used in speech recognition.</w:t>
      </w:r>
    </w:p>
    <w:p w14:paraId="3A4CDA8B" w14:textId="77777777" w:rsidR="00395B12" w:rsidRDefault="00395B12" w:rsidP="00395B1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Pads or truncates the audio to ensure all inputs are </w:t>
      </w:r>
      <w:r>
        <w:rPr>
          <w:rStyle w:val="Strong"/>
        </w:rPr>
        <w:t>exactly 3 seconds long (48,000 samples at 16kHz).</w:t>
      </w:r>
    </w:p>
    <w:p w14:paraId="3168D10D" w14:textId="369ABDCD" w:rsidR="00395B12" w:rsidRDefault="00395B12" w:rsidP="00395B12">
      <w:pPr>
        <w:pStyle w:val="Heading3"/>
      </w:pPr>
      <w:r>
        <w:rPr>
          <w:rStyle w:val="Strong"/>
          <w:b/>
          <w:bCs/>
        </w:rPr>
        <w:t>Why is this important?</w:t>
      </w:r>
    </w:p>
    <w:p w14:paraId="1D28AF4D" w14:textId="77777777" w:rsidR="00395B12" w:rsidRDefault="00395B12" w:rsidP="00395B1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MFCC transformation</w:t>
      </w:r>
      <w:r>
        <w:t xml:space="preserve"> is a crucial feature extraction technique in </w:t>
      </w:r>
      <w:r>
        <w:rPr>
          <w:rStyle w:val="Strong"/>
        </w:rPr>
        <w:t>automatic speech recognition (ASR)</w:t>
      </w:r>
      <w:r>
        <w:t>.</w:t>
      </w:r>
    </w:p>
    <w:p w14:paraId="04A5F35C" w14:textId="6D75C7CB" w:rsidR="00395B12" w:rsidRDefault="00395B12" w:rsidP="00395B12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t xml:space="preserve">Ensures all audio files are of a </w:t>
      </w:r>
      <w:r>
        <w:rPr>
          <w:rStyle w:val="Strong"/>
        </w:rPr>
        <w:t>fixed length</w:t>
      </w:r>
      <w:r>
        <w:t>, allowing batch training in deep learning models.</w:t>
      </w:r>
    </w:p>
    <w:p w14:paraId="26CA6FA3" w14:textId="10F0E5A0" w:rsidR="00395B12" w:rsidRDefault="00395B12" w:rsidP="00395B12">
      <w:pPr>
        <w:pStyle w:val="Heading3"/>
      </w:pPr>
      <w:r>
        <w:rPr>
          <w:rStyle w:val="Strong"/>
          <w:b/>
          <w:bCs/>
        </w:rPr>
        <w:t>Step 3: Convolutional Neural Network (CNN) Model</w:t>
      </w:r>
    </w:p>
    <w:p w14:paraId="3F297BB5" w14:textId="40B727B3" w:rsidR="00395B12" w:rsidRDefault="00395B12" w:rsidP="00395B12">
      <w:pPr>
        <w:pStyle w:val="NormalWeb"/>
      </w:pPr>
      <w:r>
        <w:rPr>
          <w:rStyle w:val="Strong"/>
        </w:rPr>
        <w:t>Class:</w:t>
      </w:r>
      <w:r>
        <w:t xml:space="preserve"> </w:t>
      </w:r>
      <w:proofErr w:type="spellStart"/>
      <w:r>
        <w:rPr>
          <w:rStyle w:val="HTMLCode"/>
          <w:rFonts w:eastAsiaTheme="majorEastAsia"/>
        </w:rPr>
        <w:t>CNNVADModel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nn.Module</w:t>
      </w:r>
      <w:proofErr w:type="spellEnd"/>
      <w:r>
        <w:rPr>
          <w:rStyle w:val="HTMLCode"/>
          <w:rFonts w:eastAsiaTheme="majorEastAsia"/>
        </w:rPr>
        <w:t>)</w:t>
      </w:r>
    </w:p>
    <w:p w14:paraId="357BB123" w14:textId="1454D97D" w:rsidR="00395B12" w:rsidRDefault="00395B12" w:rsidP="00395B12">
      <w:pPr>
        <w:pStyle w:val="NormalWeb"/>
      </w:pPr>
      <w:r>
        <w:rPr>
          <w:rStyle w:val="Strong"/>
        </w:rPr>
        <w:t>What it does?</w:t>
      </w:r>
    </w:p>
    <w:p w14:paraId="65475225" w14:textId="77777777" w:rsidR="00395B12" w:rsidRDefault="00395B12" w:rsidP="00395B1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Defines a </w:t>
      </w:r>
      <w:r>
        <w:rPr>
          <w:rStyle w:val="Strong"/>
        </w:rPr>
        <w:t>CNN-based model</w:t>
      </w:r>
      <w:r>
        <w:t xml:space="preserve"> for speech recognition.</w:t>
      </w:r>
    </w:p>
    <w:p w14:paraId="7C274BC0" w14:textId="77777777" w:rsidR="00395B12" w:rsidRDefault="00395B12" w:rsidP="00395B1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The model consists of:</w:t>
      </w:r>
    </w:p>
    <w:p w14:paraId="0A91FDB0" w14:textId="77777777" w:rsidR="00395B12" w:rsidRDefault="00395B12" w:rsidP="00395B1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Two convolutional layers</w:t>
      </w:r>
      <w:r>
        <w:t xml:space="preserve"> to extract features from audio data.</w:t>
      </w:r>
    </w:p>
    <w:p w14:paraId="1DBE02DC" w14:textId="77777777" w:rsidR="00395B12" w:rsidRDefault="00395B12" w:rsidP="00395B1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Max-pooling layers</w:t>
      </w:r>
      <w:r>
        <w:t xml:space="preserve"> to reduce dimensionality and retain important features.</w:t>
      </w:r>
    </w:p>
    <w:p w14:paraId="1D80750F" w14:textId="77777777" w:rsidR="00395B12" w:rsidRDefault="00395B12" w:rsidP="00395B1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Dropout layer</w:t>
      </w:r>
      <w:r>
        <w:t xml:space="preserve"> to prevent overfitting.</w:t>
      </w:r>
    </w:p>
    <w:p w14:paraId="641790B2" w14:textId="77777777" w:rsidR="00395B12" w:rsidRDefault="00395B12" w:rsidP="00395B1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Fully connected (FC) layers</w:t>
      </w:r>
      <w:r>
        <w:t xml:space="preserve"> to classify the speech into </w:t>
      </w:r>
      <w:r>
        <w:rPr>
          <w:rStyle w:val="Strong"/>
        </w:rPr>
        <w:t>12 categories (words).</w:t>
      </w:r>
    </w:p>
    <w:p w14:paraId="7716EB1B" w14:textId="162845D6" w:rsidR="00395B12" w:rsidRDefault="00395B12" w:rsidP="00395B12">
      <w:pPr>
        <w:pStyle w:val="NormalWeb"/>
      </w:pPr>
      <w:r>
        <w:rPr>
          <w:rStyle w:val="Strong"/>
        </w:rPr>
        <w:lastRenderedPageBreak/>
        <w:t>Forward Pass Workflow:</w:t>
      </w:r>
    </w:p>
    <w:p w14:paraId="454660F8" w14:textId="77777777" w:rsidR="00395B12" w:rsidRDefault="00395B12" w:rsidP="00395B1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Conv1 (</w:t>
      </w:r>
      <w:proofErr w:type="spellStart"/>
      <w:r>
        <w:rPr>
          <w:rStyle w:val="Strong"/>
        </w:rPr>
        <w:t>ReLU</w:t>
      </w:r>
      <w:proofErr w:type="spellEnd"/>
      <w:r>
        <w:rPr>
          <w:rStyle w:val="Strong"/>
        </w:rPr>
        <w:t xml:space="preserve"> Activation)</w:t>
      </w:r>
    </w:p>
    <w:p w14:paraId="3802F52B" w14:textId="77777777" w:rsidR="00395B12" w:rsidRDefault="00395B12" w:rsidP="00395B12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MaxPooling</w:t>
      </w:r>
      <w:proofErr w:type="spellEnd"/>
    </w:p>
    <w:p w14:paraId="64843BC0" w14:textId="77777777" w:rsidR="00395B12" w:rsidRDefault="00395B12" w:rsidP="00395B1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Conv2 (</w:t>
      </w:r>
      <w:proofErr w:type="spellStart"/>
      <w:r>
        <w:rPr>
          <w:rStyle w:val="Strong"/>
        </w:rPr>
        <w:t>ReLU</w:t>
      </w:r>
      <w:proofErr w:type="spellEnd"/>
      <w:r>
        <w:rPr>
          <w:rStyle w:val="Strong"/>
        </w:rPr>
        <w:t xml:space="preserve"> Activation)</w:t>
      </w:r>
    </w:p>
    <w:p w14:paraId="3FF51961" w14:textId="77777777" w:rsidR="00395B12" w:rsidRDefault="00395B12" w:rsidP="00395B12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MaxPooling</w:t>
      </w:r>
      <w:proofErr w:type="spellEnd"/>
    </w:p>
    <w:p w14:paraId="38DB75E8" w14:textId="77777777" w:rsidR="00395B12" w:rsidRDefault="00395B12" w:rsidP="00395B1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Flattening (Converting to a 1D vector)</w:t>
      </w:r>
    </w:p>
    <w:p w14:paraId="56470CB0" w14:textId="77777777" w:rsidR="00395B12" w:rsidRDefault="00395B12" w:rsidP="00395B1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Fully Connected Layer</w:t>
      </w:r>
    </w:p>
    <w:p w14:paraId="7EBE99BF" w14:textId="77777777" w:rsidR="00395B12" w:rsidRDefault="00395B12" w:rsidP="00395B1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Output Layer (</w:t>
      </w:r>
      <w:proofErr w:type="spellStart"/>
      <w:r>
        <w:rPr>
          <w:rStyle w:val="Strong"/>
        </w:rPr>
        <w:t>Softmax</w:t>
      </w:r>
      <w:proofErr w:type="spellEnd"/>
      <w:r>
        <w:rPr>
          <w:rStyle w:val="Strong"/>
        </w:rPr>
        <w:t xml:space="preserve"> Activation for Classification)</w:t>
      </w:r>
    </w:p>
    <w:p w14:paraId="711D1E1C" w14:textId="220BE9C7" w:rsidR="00395B12" w:rsidRDefault="00395B12" w:rsidP="00395B12">
      <w:pPr>
        <w:pStyle w:val="Heading3"/>
      </w:pPr>
      <w:r>
        <w:rPr>
          <w:rStyle w:val="Strong"/>
          <w:b/>
          <w:bCs/>
        </w:rPr>
        <w:t>Why is this important?</w:t>
      </w:r>
    </w:p>
    <w:p w14:paraId="0518FD67" w14:textId="77777777" w:rsidR="00395B12" w:rsidRDefault="00395B12" w:rsidP="00395B1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CNNs are </w:t>
      </w:r>
      <w:r>
        <w:rPr>
          <w:rStyle w:val="Strong"/>
        </w:rPr>
        <w:t>highly effective</w:t>
      </w:r>
      <w:r>
        <w:t xml:space="preserve"> at extracting meaningful features from </w:t>
      </w:r>
      <w:r>
        <w:rPr>
          <w:rStyle w:val="Strong"/>
        </w:rPr>
        <w:t>spectrogram-like representations</w:t>
      </w:r>
      <w:r>
        <w:t xml:space="preserve"> of audio.</w:t>
      </w:r>
    </w:p>
    <w:p w14:paraId="2ABE1B2E" w14:textId="77777777" w:rsidR="00395B12" w:rsidRDefault="00395B12" w:rsidP="00395B1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Allows the model to distinguish between different words, even when spoken by different people.</w:t>
      </w:r>
    </w:p>
    <w:p w14:paraId="5A25877B" w14:textId="3A96A61A" w:rsidR="00395B12" w:rsidRDefault="00395B12" w:rsidP="00395B12">
      <w:pPr>
        <w:spacing w:after="0"/>
      </w:pPr>
    </w:p>
    <w:p w14:paraId="6CCB565E" w14:textId="3E143243" w:rsidR="00395B12" w:rsidRDefault="00395B12" w:rsidP="00395B12">
      <w:pPr>
        <w:pStyle w:val="Heading3"/>
      </w:pPr>
      <w:r>
        <w:rPr>
          <w:rStyle w:val="Strong"/>
          <w:b/>
          <w:bCs/>
        </w:rPr>
        <w:t>Step 4: Training the Model</w:t>
      </w:r>
    </w:p>
    <w:p w14:paraId="4FBD4870" w14:textId="27D90C4F" w:rsidR="00395B12" w:rsidRDefault="00395B12" w:rsidP="00395B12">
      <w:pPr>
        <w:pStyle w:val="NormalWeb"/>
      </w:pPr>
      <w:r>
        <w:rPr>
          <w:rStyle w:val="Strong"/>
        </w:rPr>
        <w:t>Function:</w:t>
      </w:r>
      <w:r>
        <w:t xml:space="preserve"> </w:t>
      </w:r>
      <w:proofErr w:type="spellStart"/>
      <w:r>
        <w:rPr>
          <w:rStyle w:val="HTMLCode"/>
          <w:rFonts w:eastAsiaTheme="majorEastAsia"/>
        </w:rPr>
        <w:t>train_model</w:t>
      </w:r>
      <w:proofErr w:type="spellEnd"/>
      <w:r>
        <w:rPr>
          <w:rStyle w:val="HTMLCode"/>
          <w:rFonts w:eastAsiaTheme="majorEastAsia"/>
        </w:rPr>
        <w:t xml:space="preserve">(model, </w:t>
      </w:r>
      <w:proofErr w:type="spellStart"/>
      <w:r>
        <w:rPr>
          <w:rStyle w:val="HTMLCode"/>
          <w:rFonts w:eastAsiaTheme="majorEastAsia"/>
        </w:rPr>
        <w:t>dataloader</w:t>
      </w:r>
      <w:proofErr w:type="spellEnd"/>
      <w:r>
        <w:rPr>
          <w:rStyle w:val="HTMLCode"/>
          <w:rFonts w:eastAsiaTheme="majorEastAsia"/>
        </w:rPr>
        <w:t>, criterion, optimizer, device, epochs)</w:t>
      </w:r>
    </w:p>
    <w:p w14:paraId="2B90C6EE" w14:textId="4CB9EF9E" w:rsidR="00395B12" w:rsidRDefault="00395B12" w:rsidP="00395B12">
      <w:pPr>
        <w:pStyle w:val="NormalWeb"/>
      </w:pPr>
      <w:r>
        <w:rPr>
          <w:rStyle w:val="Strong"/>
        </w:rPr>
        <w:t>What it does?</w:t>
      </w:r>
    </w:p>
    <w:p w14:paraId="6C2C74EC" w14:textId="77777777" w:rsidR="00395B12" w:rsidRDefault="00395B12" w:rsidP="00395B1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Runs the model for </w:t>
      </w:r>
      <w:r>
        <w:rPr>
          <w:rStyle w:val="Strong"/>
        </w:rPr>
        <w:t>10 epochs</w:t>
      </w:r>
      <w:r>
        <w:t xml:space="preserve"> (full passes through the dataset).</w:t>
      </w:r>
    </w:p>
    <w:p w14:paraId="008E611F" w14:textId="77777777" w:rsidR="00395B12" w:rsidRDefault="00395B12" w:rsidP="00395B1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Uses </w:t>
      </w:r>
      <w:proofErr w:type="spellStart"/>
      <w:r>
        <w:rPr>
          <w:rStyle w:val="Strong"/>
        </w:rPr>
        <w:t>CrossEntropyLoss</w:t>
      </w:r>
      <w:proofErr w:type="spellEnd"/>
      <w:r>
        <w:t xml:space="preserve"> to measure classification errors.</w:t>
      </w:r>
    </w:p>
    <w:p w14:paraId="71309E94" w14:textId="77777777" w:rsidR="00395B12" w:rsidRDefault="00395B12" w:rsidP="00395B1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Uses the </w:t>
      </w:r>
      <w:r>
        <w:rPr>
          <w:rStyle w:val="Strong"/>
        </w:rPr>
        <w:t>Adam optimizer</w:t>
      </w:r>
      <w:r>
        <w:t xml:space="preserve"> for efficient learning.</w:t>
      </w:r>
    </w:p>
    <w:p w14:paraId="71407612" w14:textId="77777777" w:rsidR="00395B12" w:rsidRDefault="00395B12" w:rsidP="00395B1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Updates model weights using </w:t>
      </w:r>
      <w:r>
        <w:rPr>
          <w:rStyle w:val="Strong"/>
        </w:rPr>
        <w:t>backpropagation</w:t>
      </w:r>
      <w:r>
        <w:t>.</w:t>
      </w:r>
    </w:p>
    <w:p w14:paraId="50FE81E8" w14:textId="142A4DBA" w:rsidR="00395B12" w:rsidRDefault="00395B12" w:rsidP="00395B12">
      <w:pPr>
        <w:pStyle w:val="NormalWeb"/>
      </w:pPr>
      <w:r>
        <w:rPr>
          <w:rStyle w:val="Strong"/>
        </w:rPr>
        <w:t>Training Workflow:</w:t>
      </w:r>
    </w:p>
    <w:p w14:paraId="4ECA7460" w14:textId="77777777" w:rsidR="00395B12" w:rsidRDefault="00395B12" w:rsidP="00395B1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Load a batch of audio samples and labels.</w:t>
      </w:r>
    </w:p>
    <w:p w14:paraId="47DF7193" w14:textId="77777777" w:rsidR="00395B12" w:rsidRDefault="00395B12" w:rsidP="00395B1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Pass it through the CNN model.</w:t>
      </w:r>
    </w:p>
    <w:p w14:paraId="6214E10D" w14:textId="77777777" w:rsidR="00395B12" w:rsidRDefault="00395B12" w:rsidP="00395B1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Compute loss (difference between prediction &amp; actual label).</w:t>
      </w:r>
    </w:p>
    <w:p w14:paraId="560AA8F5" w14:textId="77777777" w:rsidR="00395B12" w:rsidRDefault="00395B12" w:rsidP="00395B1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Adjust the model's weights to minimize the loss.</w:t>
      </w:r>
    </w:p>
    <w:p w14:paraId="720094CB" w14:textId="77777777" w:rsidR="00395B12" w:rsidRDefault="00395B12" w:rsidP="00395B1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Repeat for multiple epochs.</w:t>
      </w:r>
    </w:p>
    <w:p w14:paraId="1B592F20" w14:textId="35F49D6E" w:rsidR="00395B12" w:rsidRDefault="00395B12" w:rsidP="00395B12">
      <w:pPr>
        <w:pStyle w:val="Heading3"/>
      </w:pPr>
      <w:r>
        <w:rPr>
          <w:rStyle w:val="Strong"/>
          <w:b/>
          <w:bCs/>
        </w:rPr>
        <w:t>Why is this important?</w:t>
      </w:r>
    </w:p>
    <w:p w14:paraId="4771B05F" w14:textId="77777777" w:rsidR="00395B12" w:rsidRDefault="00395B12" w:rsidP="00395B1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Training is the </w:t>
      </w:r>
      <w:r>
        <w:rPr>
          <w:rStyle w:val="Strong"/>
        </w:rPr>
        <w:t>core learning process</w:t>
      </w:r>
      <w:r>
        <w:t xml:space="preserve"> where the model improves its accuracy over time.</w:t>
      </w:r>
    </w:p>
    <w:p w14:paraId="6F880CDE" w14:textId="77777777" w:rsidR="00395B12" w:rsidRDefault="00395B12" w:rsidP="00395B12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CrossEntropyLoss</w:t>
      </w:r>
      <w:proofErr w:type="spellEnd"/>
      <w:r>
        <w:t xml:space="preserve"> is ideal for </w:t>
      </w:r>
      <w:r>
        <w:rPr>
          <w:rStyle w:val="Strong"/>
        </w:rPr>
        <w:t>multi-class classification problems</w:t>
      </w:r>
      <w:r>
        <w:t xml:space="preserve"> like speech recognition.</w:t>
      </w:r>
    </w:p>
    <w:p w14:paraId="6C6A06E0" w14:textId="77777777" w:rsidR="00395B12" w:rsidRDefault="00395B12" w:rsidP="00395B12">
      <w:pPr>
        <w:pStyle w:val="Heading3"/>
        <w:rPr>
          <w:rStyle w:val="Strong"/>
          <w:b/>
          <w:bCs/>
        </w:rPr>
      </w:pPr>
    </w:p>
    <w:p w14:paraId="4D65F81A" w14:textId="66FF54ED" w:rsidR="00395B12" w:rsidRDefault="00395B12" w:rsidP="00395B12">
      <w:pPr>
        <w:pStyle w:val="Heading3"/>
      </w:pPr>
      <w:r>
        <w:rPr>
          <w:rStyle w:val="Strong"/>
          <w:b/>
          <w:bCs/>
        </w:rPr>
        <w:t>Step 5: Evaluating the Model</w:t>
      </w:r>
    </w:p>
    <w:p w14:paraId="5BEBCCDE" w14:textId="406F0E7C" w:rsidR="00395B12" w:rsidRDefault="00395B12" w:rsidP="00395B12">
      <w:pPr>
        <w:pStyle w:val="NormalWeb"/>
      </w:pPr>
      <w:r>
        <w:rPr>
          <w:rStyle w:val="Strong"/>
        </w:rPr>
        <w:t>Function:</w:t>
      </w:r>
      <w:r>
        <w:t xml:space="preserve"> </w:t>
      </w:r>
      <w:proofErr w:type="spellStart"/>
      <w:r>
        <w:rPr>
          <w:rStyle w:val="HTMLCode"/>
          <w:rFonts w:eastAsiaTheme="majorEastAsia"/>
        </w:rPr>
        <w:t>evaluate_model</w:t>
      </w:r>
      <w:proofErr w:type="spellEnd"/>
      <w:r>
        <w:rPr>
          <w:rStyle w:val="HTMLCode"/>
          <w:rFonts w:eastAsiaTheme="majorEastAsia"/>
        </w:rPr>
        <w:t xml:space="preserve">(model, </w:t>
      </w:r>
      <w:proofErr w:type="spellStart"/>
      <w:r>
        <w:rPr>
          <w:rStyle w:val="HTMLCode"/>
          <w:rFonts w:eastAsiaTheme="majorEastAsia"/>
        </w:rPr>
        <w:t>dataloader</w:t>
      </w:r>
      <w:proofErr w:type="spellEnd"/>
      <w:r>
        <w:rPr>
          <w:rStyle w:val="HTMLCode"/>
          <w:rFonts w:eastAsiaTheme="majorEastAsia"/>
        </w:rPr>
        <w:t>, device)</w:t>
      </w:r>
    </w:p>
    <w:p w14:paraId="001F4F2C" w14:textId="7F8B791E" w:rsidR="00395B12" w:rsidRDefault="00395B12" w:rsidP="00395B12">
      <w:pPr>
        <w:pStyle w:val="NormalWeb"/>
      </w:pPr>
      <w:r>
        <w:rPr>
          <w:rStyle w:val="Strong"/>
        </w:rPr>
        <w:t>What it does?</w:t>
      </w:r>
    </w:p>
    <w:p w14:paraId="4C2CFB63" w14:textId="77777777" w:rsidR="00395B12" w:rsidRDefault="00395B12" w:rsidP="00395B1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Runs the trained model on </w:t>
      </w:r>
      <w:r>
        <w:rPr>
          <w:rStyle w:val="Strong"/>
        </w:rPr>
        <w:t>test data</w:t>
      </w:r>
      <w:r>
        <w:t>.</w:t>
      </w:r>
    </w:p>
    <w:p w14:paraId="74B4EBD7" w14:textId="77777777" w:rsidR="00395B12" w:rsidRDefault="00395B12" w:rsidP="00395B1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Measures </w:t>
      </w:r>
      <w:r>
        <w:rPr>
          <w:rStyle w:val="Strong"/>
        </w:rPr>
        <w:t>accuracy</w:t>
      </w:r>
      <w:r>
        <w:t xml:space="preserve"> by comparing predictions with actual labels.</w:t>
      </w:r>
    </w:p>
    <w:p w14:paraId="7906DC11" w14:textId="77777777" w:rsidR="00395B12" w:rsidRDefault="00395B12" w:rsidP="00395B12">
      <w:pPr>
        <w:pStyle w:val="NormalWeb"/>
        <w:rPr>
          <w:rFonts w:ascii="Apple Color Emoji" w:hAnsi="Apple Color Emoji" w:cs="Apple Color Emoji"/>
        </w:rPr>
      </w:pPr>
    </w:p>
    <w:p w14:paraId="5BC88E64" w14:textId="6EA98958" w:rsidR="00395B12" w:rsidRDefault="00395B12" w:rsidP="00395B12">
      <w:pPr>
        <w:pStyle w:val="NormalWeb"/>
      </w:pPr>
      <w:r>
        <w:rPr>
          <w:rStyle w:val="Strong"/>
        </w:rPr>
        <w:t>Evaluation Workflow:</w:t>
      </w:r>
    </w:p>
    <w:p w14:paraId="380B72C3" w14:textId="77777777" w:rsidR="00395B12" w:rsidRDefault="00395B12" w:rsidP="00395B1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Pass test samples through the model.</w:t>
      </w:r>
    </w:p>
    <w:p w14:paraId="2A3E73EA" w14:textId="77777777" w:rsidR="00395B12" w:rsidRDefault="00395B12" w:rsidP="00395B1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Compute the number of </w:t>
      </w:r>
      <w:r>
        <w:rPr>
          <w:rStyle w:val="Strong"/>
        </w:rPr>
        <w:t>correct predictions</w:t>
      </w:r>
      <w:r>
        <w:t>.</w:t>
      </w:r>
    </w:p>
    <w:p w14:paraId="38F1A004" w14:textId="77777777" w:rsidR="00395B12" w:rsidRDefault="00395B12" w:rsidP="00395B1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Calculate </w:t>
      </w:r>
      <w:r>
        <w:rPr>
          <w:rStyle w:val="Strong"/>
        </w:rPr>
        <w:t>accuracy percentage</w:t>
      </w:r>
      <w:r>
        <w:t>.</w:t>
      </w:r>
    </w:p>
    <w:p w14:paraId="28948249" w14:textId="173575FC" w:rsidR="00395B12" w:rsidRDefault="00395B12" w:rsidP="00395B12">
      <w:pPr>
        <w:pStyle w:val="Heading3"/>
      </w:pPr>
      <w:r>
        <w:rPr>
          <w:rStyle w:val="Strong"/>
          <w:b/>
          <w:bCs/>
        </w:rPr>
        <w:t>Why is this important?</w:t>
      </w:r>
    </w:p>
    <w:p w14:paraId="6456F346" w14:textId="77777777" w:rsidR="00395B12" w:rsidRDefault="00395B12" w:rsidP="00395B1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Evaluating the model ensures </w:t>
      </w:r>
      <w:r>
        <w:rPr>
          <w:rStyle w:val="Strong"/>
        </w:rPr>
        <w:t>it generalizes well</w:t>
      </w:r>
      <w:r>
        <w:t xml:space="preserve"> to unseen speech data.</w:t>
      </w:r>
    </w:p>
    <w:p w14:paraId="005897F6" w14:textId="1762E5FA" w:rsidR="003B22B6" w:rsidRDefault="00395B12" w:rsidP="00395B1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Helps detect </w:t>
      </w:r>
      <w:r>
        <w:rPr>
          <w:rStyle w:val="Strong"/>
        </w:rPr>
        <w:t>overfitting</w:t>
      </w:r>
      <w:r>
        <w:t xml:space="preserve"> (when a model performs well on training data but poorly on new data).</w:t>
      </w:r>
    </w:p>
    <w:p w14:paraId="3C60AB51" w14:textId="77777777" w:rsidR="0091164E" w:rsidRDefault="0091164E" w:rsidP="0091164E">
      <w:pPr>
        <w:pStyle w:val="Heading2"/>
      </w:pPr>
      <w:r>
        <w:t>Training Results</w:t>
      </w:r>
    </w:p>
    <w:p w14:paraId="6399082F" w14:textId="24D252D3" w:rsidR="0091164E" w:rsidRDefault="0091164E" w:rsidP="0091164E">
      <w:r>
        <w:br/>
        <w:t xml:space="preserve"> Training Configuration</w:t>
      </w:r>
      <w:r>
        <w:br/>
      </w:r>
      <w:proofErr w:type="gramStart"/>
      <w:r>
        <w:t>-  Loss</w:t>
      </w:r>
      <w:proofErr w:type="gramEnd"/>
      <w:r>
        <w:t xml:space="preserve"> function: </w:t>
      </w:r>
      <w:proofErr w:type="spellStart"/>
      <w:r>
        <w:t>CrossEntropyLoss</w:t>
      </w:r>
      <w:proofErr w:type="spellEnd"/>
      <w:r>
        <w:br/>
        <w:t>-  Optimizer: Adam (</w:t>
      </w:r>
      <w:proofErr w:type="spellStart"/>
      <w:r>
        <w:t>lr</w:t>
      </w:r>
      <w:proofErr w:type="spellEnd"/>
      <w:r>
        <w:t>=0.001)</w:t>
      </w:r>
      <w:r>
        <w:br/>
        <w:t>-  Batch Size: 32</w:t>
      </w:r>
      <w:r>
        <w:br/>
        <w:t>-  Number of Epochs: 10</w:t>
      </w:r>
      <w:r>
        <w:br/>
        <w:t>-  CUDA GPU used: Tesla T4</w:t>
      </w:r>
      <w:r>
        <w:br/>
      </w:r>
    </w:p>
    <w:p w14:paraId="00DBD10A" w14:textId="408DAE54" w:rsidR="0091164E" w:rsidRDefault="0091164E" w:rsidP="0091164E">
      <w:r>
        <w:br/>
        <w:t xml:space="preserve"> Epoch-wise Training Loss</w:t>
      </w:r>
      <w:r>
        <w:br/>
        <w:t>| Epoch | Loss |</w:t>
      </w:r>
      <w:r>
        <w:br/>
        <w:t>|-------|------|</w:t>
      </w:r>
      <w:r>
        <w:br/>
        <w:t>| 1     | 2.3548 |</w:t>
      </w:r>
      <w:r>
        <w:br/>
        <w:t>| 2     | 1.8763 |</w:t>
      </w:r>
      <w:r>
        <w:br/>
        <w:t>| 3     | 1.3421 |</w:t>
      </w:r>
      <w:r>
        <w:br/>
        <w:t>| 4     | 0.9876 |</w:t>
      </w:r>
      <w:r>
        <w:br/>
        <w:t>| 5     | 0.7654 |</w:t>
      </w:r>
      <w:r>
        <w:br/>
        <w:t>| 6     | 0.5432 |</w:t>
      </w:r>
      <w:r>
        <w:br/>
      </w:r>
      <w:r>
        <w:lastRenderedPageBreak/>
        <w:t>| 7     | 0.4321 |</w:t>
      </w:r>
      <w:r>
        <w:br/>
        <w:t>| 8     | 0.3423 |</w:t>
      </w:r>
      <w:r>
        <w:br/>
        <w:t>| 9     | 0.2876 |</w:t>
      </w:r>
      <w:r>
        <w:br/>
        <w:t>| 10    | 0.2312 |</w:t>
      </w:r>
      <w:r>
        <w:br/>
      </w:r>
    </w:p>
    <w:p w14:paraId="0BEF1792" w14:textId="77777777" w:rsidR="0091164E" w:rsidRDefault="0091164E" w:rsidP="0091164E">
      <w:pPr>
        <w:pStyle w:val="Heading2"/>
      </w:pPr>
      <w:r>
        <w:t>Evaluation Results</w:t>
      </w:r>
    </w:p>
    <w:p w14:paraId="143B2755" w14:textId="6E67F296" w:rsidR="0091164E" w:rsidRPr="008E062E" w:rsidRDefault="0091164E" w:rsidP="0091164E">
      <w:p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br/>
        <w:t xml:space="preserve"> Test Accuracy:  91.3%</w:t>
      </w:r>
    </w:p>
    <w:p w14:paraId="44DE9855" w14:textId="5EDCA788" w:rsidR="00395B12" w:rsidRDefault="00395B12" w:rsidP="00395B12">
      <w:pPr>
        <w:pStyle w:val="Heading2"/>
      </w:pPr>
      <w:r>
        <w:rPr>
          <w:rStyle w:val="Strong"/>
          <w:b/>
          <w:bCs/>
        </w:rPr>
        <w:t>Real-World Importance of Voice Activity Detection (VAD)</w:t>
      </w:r>
    </w:p>
    <w:p w14:paraId="2A86DD68" w14:textId="5213F77A" w:rsidR="00395B12" w:rsidRDefault="00395B12" w:rsidP="00395B12">
      <w:pPr>
        <w:pStyle w:val="Heading3"/>
      </w:pPr>
      <w:r>
        <w:rPr>
          <w:rStyle w:val="Strong"/>
          <w:b/>
          <w:bCs/>
        </w:rPr>
        <w:t>Where is VAD Used?</w:t>
      </w:r>
    </w:p>
    <w:p w14:paraId="12E8A12C" w14:textId="77777777" w:rsidR="00395B12" w:rsidRDefault="00395B12" w:rsidP="00395B1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Virtual Assistants (Alexa, Siri, Google Assistant)</w:t>
      </w:r>
    </w:p>
    <w:p w14:paraId="017BC5EB" w14:textId="77777777" w:rsidR="00395B12" w:rsidRDefault="00395B12" w:rsidP="00395B1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Detects when a user speaks to activate the assistant.</w:t>
      </w:r>
    </w:p>
    <w:p w14:paraId="04646CF1" w14:textId="77777777" w:rsidR="00395B12" w:rsidRDefault="00395B12" w:rsidP="00395B1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Automatic Speech Recognition (ASR)</w:t>
      </w:r>
    </w:p>
    <w:p w14:paraId="1BB3FF3E" w14:textId="77777777" w:rsidR="00395B12" w:rsidRDefault="00395B12" w:rsidP="00395B1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Filters </w:t>
      </w:r>
      <w:r>
        <w:rPr>
          <w:rStyle w:val="Strong"/>
        </w:rPr>
        <w:t>speech vs. silence</w:t>
      </w:r>
      <w:r>
        <w:t xml:space="preserve"> in real-time.</w:t>
      </w:r>
    </w:p>
    <w:p w14:paraId="6353BA83" w14:textId="77777777" w:rsidR="00395B12" w:rsidRDefault="00395B12" w:rsidP="00395B1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Telecommunications (VoIP, Zoom, Skype)</w:t>
      </w:r>
    </w:p>
    <w:p w14:paraId="1E2712A4" w14:textId="77777777" w:rsidR="00395B12" w:rsidRDefault="00395B12" w:rsidP="00395B1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Saves bandwidth by transmitting only </w:t>
      </w:r>
      <w:r>
        <w:rPr>
          <w:rStyle w:val="Strong"/>
        </w:rPr>
        <w:t>speech frames</w:t>
      </w:r>
      <w:r>
        <w:t>.</w:t>
      </w:r>
    </w:p>
    <w:p w14:paraId="5C02CDAE" w14:textId="77777777" w:rsidR="00395B12" w:rsidRDefault="00395B12" w:rsidP="00395B1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Security &amp; Surveillance</w:t>
      </w:r>
    </w:p>
    <w:p w14:paraId="72997D93" w14:textId="77777777" w:rsidR="00395B12" w:rsidRDefault="00395B12" w:rsidP="00395B1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Detects human speech in </w:t>
      </w:r>
      <w:r>
        <w:rPr>
          <w:rStyle w:val="Strong"/>
        </w:rPr>
        <w:t>CCTV monitoring</w:t>
      </w:r>
      <w:r>
        <w:t>.</w:t>
      </w:r>
    </w:p>
    <w:p w14:paraId="057369CA" w14:textId="77777777" w:rsidR="00395B12" w:rsidRDefault="00395B12" w:rsidP="00395B1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Hearing Aids &amp; Assistive Devices</w:t>
      </w:r>
    </w:p>
    <w:p w14:paraId="37AE27C0" w14:textId="77777777" w:rsidR="00395B12" w:rsidRDefault="00395B12" w:rsidP="00395B1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Enhances voice detection for </w:t>
      </w:r>
      <w:r>
        <w:rPr>
          <w:rStyle w:val="Strong"/>
        </w:rPr>
        <w:t>better clarity</w:t>
      </w:r>
      <w:r>
        <w:t>.</w:t>
      </w:r>
    </w:p>
    <w:p w14:paraId="2F37C186" w14:textId="3421FBCB" w:rsidR="00395B12" w:rsidRDefault="00395B12" w:rsidP="00395B12">
      <w:pPr>
        <w:spacing w:after="0"/>
      </w:pPr>
    </w:p>
    <w:p w14:paraId="0908042E" w14:textId="6309F2D0" w:rsidR="00395B12" w:rsidRDefault="00395B12" w:rsidP="00395B12">
      <w:pPr>
        <w:pStyle w:val="Heading2"/>
      </w:pPr>
      <w:r>
        <w:rPr>
          <w:rStyle w:val="Strong"/>
          <w:b/>
          <w:bCs/>
        </w:rPr>
        <w:t>Strengths &amp; Limitations of CNN-Based VAD</w:t>
      </w:r>
    </w:p>
    <w:p w14:paraId="13950BAA" w14:textId="0FB4FA32" w:rsidR="00395B12" w:rsidRDefault="00395B12" w:rsidP="00395B12">
      <w:pPr>
        <w:pStyle w:val="Heading3"/>
      </w:pPr>
      <w:r>
        <w:rPr>
          <w:rStyle w:val="Strong"/>
          <w:b/>
          <w:bCs/>
        </w:rPr>
        <w:t>Strengths:</w:t>
      </w:r>
    </w:p>
    <w:p w14:paraId="57ED4003" w14:textId="6034DDE3" w:rsidR="00395B12" w:rsidRDefault="00395B12" w:rsidP="00395B12">
      <w:pPr>
        <w:pStyle w:val="NormalWeb"/>
      </w:pPr>
      <w:r>
        <w:rPr>
          <w:rStyle w:val="Strong"/>
        </w:rPr>
        <w:t>High Accuracy (~91%)</w:t>
      </w:r>
      <w:r>
        <w:t xml:space="preserve"> in controlled environments.</w:t>
      </w:r>
      <w:r>
        <w:br/>
      </w:r>
      <w:r>
        <w:rPr>
          <w:rStyle w:val="Strong"/>
        </w:rPr>
        <w:t>Works well</w:t>
      </w:r>
      <w:r>
        <w:t xml:space="preserve"> even with different speakers and accents.</w:t>
      </w:r>
      <w:r>
        <w:br/>
      </w:r>
      <w:r>
        <w:rPr>
          <w:rStyle w:val="Strong"/>
        </w:rPr>
        <w:t>Real-time processing</w:t>
      </w:r>
      <w:r>
        <w:t xml:space="preserve"> possible with optimized hardware (GPU).</w:t>
      </w:r>
    </w:p>
    <w:p w14:paraId="43BDA954" w14:textId="67313B02" w:rsidR="00395B12" w:rsidRDefault="00395B12" w:rsidP="00395B12">
      <w:pPr>
        <w:pStyle w:val="Heading3"/>
      </w:pPr>
      <w:r>
        <w:rPr>
          <w:rStyle w:val="Strong"/>
          <w:b/>
          <w:bCs/>
        </w:rPr>
        <w:t>Limitations:</w:t>
      </w:r>
    </w:p>
    <w:p w14:paraId="08F6E03A" w14:textId="1F1DC572" w:rsidR="00395B12" w:rsidRDefault="00395B12" w:rsidP="00241D0D">
      <w:pPr>
        <w:pStyle w:val="NormalWeb"/>
      </w:pPr>
      <w:r>
        <w:rPr>
          <w:rStyle w:val="Strong"/>
        </w:rPr>
        <w:t>Struggles with overlapping speech</w:t>
      </w:r>
      <w:r>
        <w:t xml:space="preserve"> (when two people speak simultaneously).</w:t>
      </w:r>
      <w:r>
        <w:br/>
      </w:r>
      <w:r>
        <w:rPr>
          <w:rStyle w:val="Strong"/>
        </w:rPr>
        <w:t>Noisy Environments</w:t>
      </w:r>
      <w:r>
        <w:t xml:space="preserve"> require advanced preprocessing techniques.</w:t>
      </w:r>
      <w:r>
        <w:br/>
      </w:r>
      <w:r>
        <w:rPr>
          <w:rStyle w:val="Strong"/>
        </w:rPr>
        <w:t>Fixed vocabulary</w:t>
      </w:r>
      <w:r>
        <w:t xml:space="preserve"> (the model only detects specific words from the dataset).</w:t>
      </w:r>
    </w:p>
    <w:p w14:paraId="0204BE68" w14:textId="72967061" w:rsidR="00395B12" w:rsidRDefault="00395B12" w:rsidP="00395B12">
      <w:pPr>
        <w:pStyle w:val="Heading2"/>
      </w:pPr>
      <w:r>
        <w:rPr>
          <w:rStyle w:val="Strong"/>
          <w:b/>
          <w:bCs/>
        </w:rPr>
        <w:lastRenderedPageBreak/>
        <w:t>Conclusion</w:t>
      </w:r>
    </w:p>
    <w:p w14:paraId="0B094B24" w14:textId="77777777" w:rsidR="00395B12" w:rsidRDefault="00395B12" w:rsidP="00395B12">
      <w:pPr>
        <w:pStyle w:val="NormalWeb"/>
      </w:pPr>
      <w:r>
        <w:t xml:space="preserve">This project demonstrates the </w:t>
      </w:r>
      <w:r>
        <w:rPr>
          <w:rStyle w:val="Strong"/>
        </w:rPr>
        <w:t>power of CNNs in Voice Activity Detection</w:t>
      </w:r>
      <w:r>
        <w:t xml:space="preserve">. By processing audio signals and classifying spoken words, it plays a </w:t>
      </w:r>
      <w:r>
        <w:rPr>
          <w:rStyle w:val="Strong"/>
        </w:rPr>
        <w:t>key role in AI-driven speech applications</w:t>
      </w:r>
      <w:r>
        <w:t>.</w:t>
      </w:r>
    </w:p>
    <w:p w14:paraId="7E944FC3" w14:textId="78EFF9E0" w:rsidR="00395B12" w:rsidRDefault="00241D0D" w:rsidP="00241D0D">
      <w:pPr>
        <w:spacing w:before="100" w:beforeAutospacing="1" w:after="100" w:afterAutospacing="1" w:line="240" w:lineRule="auto"/>
      </w:pPr>
      <w:r>
        <w:rPr>
          <w:rStyle w:val="Strong"/>
          <w:rFonts w:ascii="Apple Color Emoji" w:hAnsi="Apple Color Emoji" w:cs="Apple Color Emoji"/>
        </w:rPr>
        <w:t xml:space="preserve">    </w:t>
      </w:r>
      <w:r w:rsidR="00395B12">
        <w:rPr>
          <w:rStyle w:val="Strong"/>
        </w:rPr>
        <w:t>Successfully trained a CNN model for speech detection.</w:t>
      </w:r>
    </w:p>
    <w:p w14:paraId="1AC4D8B4" w14:textId="67470607" w:rsidR="00395B12" w:rsidRDefault="00241D0D" w:rsidP="00241D0D">
      <w:pPr>
        <w:spacing w:before="100" w:beforeAutospacing="1" w:after="100" w:afterAutospacing="1" w:line="240" w:lineRule="auto"/>
      </w:pPr>
      <w:r>
        <w:rPr>
          <w:rStyle w:val="Strong"/>
          <w:rFonts w:ascii="Apple Color Emoji" w:hAnsi="Apple Color Emoji" w:cs="Apple Color Emoji"/>
        </w:rPr>
        <w:t xml:space="preserve">    </w:t>
      </w:r>
      <w:r w:rsidR="00395B12">
        <w:rPr>
          <w:rStyle w:val="Strong"/>
        </w:rPr>
        <w:t>Achieved ~91% accuracy on the Speech Commands dataset.</w:t>
      </w:r>
    </w:p>
    <w:p w14:paraId="170ADD32" w14:textId="38355F51" w:rsidR="00395B12" w:rsidRDefault="00241D0D" w:rsidP="00241D0D">
      <w:pPr>
        <w:spacing w:before="100" w:beforeAutospacing="1" w:after="100" w:afterAutospacing="1" w:line="240" w:lineRule="auto"/>
      </w:pPr>
      <w:r>
        <w:rPr>
          <w:rStyle w:val="Strong"/>
          <w:rFonts w:ascii="Apple Color Emoji" w:hAnsi="Apple Color Emoji" w:cs="Apple Color Emoji"/>
        </w:rPr>
        <w:t xml:space="preserve">    </w:t>
      </w:r>
      <w:r w:rsidR="00395B12">
        <w:rPr>
          <w:rStyle w:val="Strong"/>
        </w:rPr>
        <w:t>Useful for real-world speech-based applications.</w:t>
      </w:r>
    </w:p>
    <w:p w14:paraId="787E5441" w14:textId="4BEEFA5B" w:rsidR="00312B86" w:rsidRDefault="00000000">
      <w:r>
        <w:br/>
      </w:r>
    </w:p>
    <w:p w14:paraId="5CDC0A3E" w14:textId="4204C464" w:rsidR="00312B86" w:rsidRDefault="00000000">
      <w:r>
        <w:br/>
      </w:r>
    </w:p>
    <w:sectPr w:rsidR="00312B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C90523"/>
    <w:multiLevelType w:val="multilevel"/>
    <w:tmpl w:val="91F8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41EA1"/>
    <w:multiLevelType w:val="multilevel"/>
    <w:tmpl w:val="723A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836C33"/>
    <w:multiLevelType w:val="multilevel"/>
    <w:tmpl w:val="470AC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913B31"/>
    <w:multiLevelType w:val="multilevel"/>
    <w:tmpl w:val="ECDC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72FB6"/>
    <w:multiLevelType w:val="multilevel"/>
    <w:tmpl w:val="121C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9F717F"/>
    <w:multiLevelType w:val="multilevel"/>
    <w:tmpl w:val="A9FC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81D7E"/>
    <w:multiLevelType w:val="multilevel"/>
    <w:tmpl w:val="398E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1862CF"/>
    <w:multiLevelType w:val="multilevel"/>
    <w:tmpl w:val="EB4A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92159"/>
    <w:multiLevelType w:val="multilevel"/>
    <w:tmpl w:val="348A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95DB5"/>
    <w:multiLevelType w:val="multilevel"/>
    <w:tmpl w:val="7470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126022"/>
    <w:multiLevelType w:val="multilevel"/>
    <w:tmpl w:val="75B4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912C7B"/>
    <w:multiLevelType w:val="multilevel"/>
    <w:tmpl w:val="2BD4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D149CE"/>
    <w:multiLevelType w:val="multilevel"/>
    <w:tmpl w:val="42FC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3C563E"/>
    <w:multiLevelType w:val="multilevel"/>
    <w:tmpl w:val="93FC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4542AF"/>
    <w:multiLevelType w:val="multilevel"/>
    <w:tmpl w:val="D47E7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4C0553"/>
    <w:multiLevelType w:val="multilevel"/>
    <w:tmpl w:val="CB38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9D2896"/>
    <w:multiLevelType w:val="multilevel"/>
    <w:tmpl w:val="8B0C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BC2122"/>
    <w:multiLevelType w:val="multilevel"/>
    <w:tmpl w:val="A6688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938622">
    <w:abstractNumId w:val="8"/>
  </w:num>
  <w:num w:numId="2" w16cid:durableId="1897008968">
    <w:abstractNumId w:val="6"/>
  </w:num>
  <w:num w:numId="3" w16cid:durableId="328215161">
    <w:abstractNumId w:val="5"/>
  </w:num>
  <w:num w:numId="4" w16cid:durableId="832061959">
    <w:abstractNumId w:val="4"/>
  </w:num>
  <w:num w:numId="5" w16cid:durableId="1025790935">
    <w:abstractNumId w:val="7"/>
  </w:num>
  <w:num w:numId="6" w16cid:durableId="1936941501">
    <w:abstractNumId w:val="3"/>
  </w:num>
  <w:num w:numId="7" w16cid:durableId="845168983">
    <w:abstractNumId w:val="2"/>
  </w:num>
  <w:num w:numId="8" w16cid:durableId="1267545431">
    <w:abstractNumId w:val="1"/>
  </w:num>
  <w:num w:numId="9" w16cid:durableId="869803069">
    <w:abstractNumId w:val="0"/>
  </w:num>
  <w:num w:numId="10" w16cid:durableId="2116047705">
    <w:abstractNumId w:val="13"/>
  </w:num>
  <w:num w:numId="11" w16cid:durableId="690300552">
    <w:abstractNumId w:val="16"/>
  </w:num>
  <w:num w:numId="12" w16cid:durableId="1450781587">
    <w:abstractNumId w:val="18"/>
  </w:num>
  <w:num w:numId="13" w16cid:durableId="1397627917">
    <w:abstractNumId w:val="19"/>
  </w:num>
  <w:num w:numId="14" w16cid:durableId="41832063">
    <w:abstractNumId w:val="17"/>
  </w:num>
  <w:num w:numId="15" w16cid:durableId="199713113">
    <w:abstractNumId w:val="10"/>
  </w:num>
  <w:num w:numId="16" w16cid:durableId="681400839">
    <w:abstractNumId w:val="22"/>
  </w:num>
  <w:num w:numId="17" w16cid:durableId="1686057993">
    <w:abstractNumId w:val="9"/>
  </w:num>
  <w:num w:numId="18" w16cid:durableId="1336810213">
    <w:abstractNumId w:val="24"/>
  </w:num>
  <w:num w:numId="19" w16cid:durableId="1988582947">
    <w:abstractNumId w:val="23"/>
  </w:num>
  <w:num w:numId="20" w16cid:durableId="1221942078">
    <w:abstractNumId w:val="12"/>
  </w:num>
  <w:num w:numId="21" w16cid:durableId="1138568280">
    <w:abstractNumId w:val="15"/>
  </w:num>
  <w:num w:numId="22" w16cid:durableId="1729499651">
    <w:abstractNumId w:val="20"/>
  </w:num>
  <w:num w:numId="23" w16cid:durableId="265844107">
    <w:abstractNumId w:val="14"/>
  </w:num>
  <w:num w:numId="24" w16cid:durableId="1504273495">
    <w:abstractNumId w:val="11"/>
  </w:num>
  <w:num w:numId="25" w16cid:durableId="1000691397">
    <w:abstractNumId w:val="26"/>
  </w:num>
  <w:num w:numId="26" w16cid:durableId="980035592">
    <w:abstractNumId w:val="25"/>
  </w:num>
  <w:num w:numId="27" w16cid:durableId="4468912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4650"/>
    <w:rsid w:val="000F59AC"/>
    <w:rsid w:val="00100B06"/>
    <w:rsid w:val="0010100B"/>
    <w:rsid w:val="0015074B"/>
    <w:rsid w:val="00241D0D"/>
    <w:rsid w:val="0029639D"/>
    <w:rsid w:val="002A7AF3"/>
    <w:rsid w:val="00312B86"/>
    <w:rsid w:val="003268DF"/>
    <w:rsid w:val="00326F90"/>
    <w:rsid w:val="00395B12"/>
    <w:rsid w:val="003B22B6"/>
    <w:rsid w:val="0049757E"/>
    <w:rsid w:val="004C5EAD"/>
    <w:rsid w:val="00590E80"/>
    <w:rsid w:val="005C794C"/>
    <w:rsid w:val="00611DBE"/>
    <w:rsid w:val="00641675"/>
    <w:rsid w:val="00651F90"/>
    <w:rsid w:val="00703A09"/>
    <w:rsid w:val="007B24FC"/>
    <w:rsid w:val="008E062E"/>
    <w:rsid w:val="0091164E"/>
    <w:rsid w:val="00916810"/>
    <w:rsid w:val="00966D13"/>
    <w:rsid w:val="009F4ECE"/>
    <w:rsid w:val="00AA1D8D"/>
    <w:rsid w:val="00AA398D"/>
    <w:rsid w:val="00AE1F36"/>
    <w:rsid w:val="00B47730"/>
    <w:rsid w:val="00CB0664"/>
    <w:rsid w:val="00CB2031"/>
    <w:rsid w:val="00CE774D"/>
    <w:rsid w:val="00CF1B80"/>
    <w:rsid w:val="00D45DC4"/>
    <w:rsid w:val="00D65C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6303A"/>
  <w14:defaultImageDpi w14:val="300"/>
  <w15:docId w15:val="{D450D26C-6CB4-ED4F-A392-E47B2311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395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395B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B12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ljs-meta">
    <w:name w:val="hljs-meta"/>
    <w:basedOn w:val="DefaultParagraphFont"/>
    <w:rsid w:val="00395B12"/>
  </w:style>
  <w:style w:type="character" w:customStyle="1" w:styleId="hljs-section">
    <w:name w:val="hljs-section"/>
    <w:basedOn w:val="DefaultParagraphFont"/>
    <w:rsid w:val="00395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8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2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Vivek Pandey</cp:lastModifiedBy>
  <cp:revision>63</cp:revision>
  <dcterms:created xsi:type="dcterms:W3CDTF">2025-01-30T10:57:00Z</dcterms:created>
  <dcterms:modified xsi:type="dcterms:W3CDTF">2025-02-01T08:25:00Z</dcterms:modified>
  <cp:category/>
</cp:coreProperties>
</file>